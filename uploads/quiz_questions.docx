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01. A &amp; B both multiplied 3 a few times. A multiplied it 7 times and B multiplied it 5 times. If both the results are multiplied together, then what will be the result? [A এবং B উভয়ই 3 কে কয়েকবার গুণ করে। A, 7 বার গুণ করে এবং B, 5 বার গুণ করে। উভয় গুণফলকে যদি গুণ করা হয় তাহলে গুণফল কত?]</w:t>
      </w:r>
    </w:p>
    <w:p>
      <w:r>
        <w:t>A. $$3^7$$     B. $$3^12$$     C. $$3^5$$     D. None</w:t>
      </w:r>
    </w:p>
    <w:p>
      <w:r>
        <w:t>02. $$\\\\frac{8^100}{8^99}$$ = ?</w:t>
      </w:r>
    </w:p>
    <w:p>
      <w:r>
        <w:t>A. 2     B. 8     C. 4     D. 888888888</w:t>
      </w:r>
    </w:p>
    <w:p>
      <w:r>
        <w:t>03. If $$(4x)^3$$ = 64, then $$x^3$$ = ?</w:t>
      </w:r>
    </w:p>
    <w:p>
      <w:r>
        <w:t>A. 0     B. 4     C. 2     D. 1</w:t>
      </w:r>
    </w:p>
    <w:p>
      <w:r>
        <w:t>04. If $$(\\\\frac{x}{3})^4$$ = 12, then $$x^4$$ = ?</w:t>
      </w:r>
    </w:p>
    <w:p>
      <w:r>
        <w:t>A. 972     B. 846     C. 342     D. 974</w:t>
      </w:r>
    </w:p>
    <w:p>
      <w:r>
        <w:t>05. What is $$8^3$$?</w:t>
      </w:r>
    </w:p>
    <w:p>
      <w:r>
        <w:t>A. 83     B. 512     C. $$2^8$$     D. Both b &amp; c</w:t>
      </w:r>
    </w:p>
    <w:p>
      <w:r>
        <w:t>06. If $$2^9 = 8^x$$, then what’s x?</w:t>
      </w:r>
    </w:p>
    <w:p>
      <w:r>
        <w:t>A. 3     B. 9     C. $$\\\\frac{1}{3}$$     D. $$\\\\frac{1}{9}$$</w:t>
      </w:r>
    </w:p>
    <w:p>
      <w:r>
        <w:t>07. If $$3^{16} = x^{16}$$, then, x = ?</w:t>
      </w:r>
    </w:p>
    <w:p>
      <w:r>
        <w:t>A. 4     B. 3     C. 2     D. $$\\\\frac{1}{4}$$</w:t>
      </w:r>
    </w:p>
    <w:p>
      <w:r>
        <w:t>08. If $$x^2 – a^2$$ = 4a + 4, then x = ?</w:t>
      </w:r>
    </w:p>
    <w:p>
      <w:r>
        <w:t>A. 4     B. a +2     C. –2 – a     D. Both b &amp; c</w:t>
      </w:r>
    </w:p>
    <w:p>
      <w:r>
        <w:t>09. $$x^m$$ = k + 1. If m is an odd integer, then how many values are there for x?</w:t>
      </w:r>
    </w:p>
    <w:p>
      <w:r>
        <w:t>A. 1     B. 2     C. m     D. 0</w:t>
      </w:r>
    </w:p>
    <w:p>
      <w:r>
        <w:t>10. $$\\\\text{If } \\\\log_{10} x = 0, \\\\text{ then } x = ?$$</w:t>
      </w:r>
    </w:p>
    <w:p>
      <w:r>
        <w:t>A. 10     B. 0     C. 1     D. None</w:t>
      </w:r>
    </w:p>
    <w:p>
      <w:r>
        <w:t>11. $$\\\\log_{5} 10 + \\\\log_{5} 7= ?$$</w:t>
      </w:r>
    </w:p>
    <w:p>
      <w:r>
        <w:t>A. $$\\\\log_{5} 35 $$     B. $$\\\\log_{5} 70 $$     C. $$\\\\log_{5} 17 $$     D. $$\\\\log_{25} 70 $$</w:t>
      </w:r>
    </w:p>
    <w:p>
      <w:r>
        <w:t>12. $$\\\\log_{9} 27 $$ + $$\\\\log_{9} 3 $$ = ?</w:t>
      </w:r>
    </w:p>
    <w:p>
      <w:r>
        <w:t>A. $$\\\\log_{9} 27 $$     B. $$\\\\log_{9} 24 $$     C. $$\\\\log_{9} 18 $$     D. 1</w:t>
      </w:r>
    </w:p>
    <w:p>
      <w:r>
        <w:t>13. $$\\\\log_{2} 8 $$ = ?</w:t>
      </w:r>
    </w:p>
    <w:p>
      <w:r>
        <w:t>A. $$\\\\log_{2} 3 $$     B. 3 log 2     C. 3     D. None</w:t>
      </w:r>
    </w:p>
    <w:p>
      <w:r>
        <w:t>14. $$\\\\log_6 9 + \\\\log_6 4 = ?$$</w:t>
      </w:r>
    </w:p>
    <w:p>
      <w:r>
        <w:t>A. 2log6     B. 2     C. $$\\\\log_{2} 6$$     D. None</w:t>
      </w:r>
    </w:p>
    <w:p>
      <w:r>
        <w:t>15. $$(\\\\log_p q)^{-1} = ?$$</w:t>
      </w:r>
    </w:p>
    <w:p>
      <w:r>
        <w:t>A. $$\\\\frac{1}{\\\\log_q p}$$     B. $$p^q$$     C. $$\\\\log_q p$$     D. 1</w:t>
      </w:r>
    </w:p>
    <w:p>
      <w:r>
        <w:t>16. If lnx = 5, then x = ?</w:t>
      </w:r>
    </w:p>
    <w:p>
      <w:r>
        <w:t>A. 5e     B. 5     C. $$e^5$$     D. none</w:t>
      </w:r>
    </w:p>
    <w:p>
      <w:r>
        <w:t>17. How many digits are there on the number $$2^78^5{10}^59^9$$?</w:t>
      </w:r>
    </w:p>
    <w:p>
      <w:r>
        <w:t>A. 19     B. 21     C. 20     D. undefined</w:t>
      </w:r>
    </w:p>
    <w:p>
      <w:r>
        <w:t>18. A number has 30 digits on the left of the decimal point. What is the characteristic of the number’s log?</w:t>
      </w:r>
    </w:p>
    <w:p>
      <w:r>
        <w:t>A. 31     B. 29     C. 30     D. None</w:t>
      </w:r>
    </w:p>
    <w:p>
      <w:r>
        <w:t>19. If $$5^a$$ = 3125, then the value of $$5^(a–3)$$ is</w:t>
      </w:r>
    </w:p>
    <w:p>
      <w:r>
        <w:t>A. 25     B. 125     C. 625     D. 1625</w:t>
      </w:r>
    </w:p>
    <w:p>
      <w:r>
        <w:t>20. $$(2^8 )^(2^3 )$$= ?</w:t>
      </w:r>
    </w:p>
    <w:p>
      <w:r>
        <w:t>A. $$2^11$$     B. $$2^16$$     C. $$2^48$$     D. $$2^64$$</w:t>
      </w:r>
    </w:p>
    <w:p>
      <w:r>
        <w:t>21. $$(9x)^3 = ?$$</w:t>
      </w:r>
    </w:p>
    <w:p>
      <w:r>
        <w:t>A. $$3^{3x}$$     B. $$3^(2+3x)$$     C. $$3^(6x)$$     D. $$729x^3$$</w:t>
      </w:r>
    </w:p>
    <w:p>
      <w:r>
        <w:t>22. $$(2^3)^2 \\\\times 4^{-3} = ?$$</w:t>
      </w:r>
    </w:p>
    <w:p>
      <w:r>
        <w:t>A. $$\\\\frac{1}{8}$$     B. $$\\\\frac{1}{2}$$     C. $$\\\\frac{2}{3}$$     D. 1</w:t>
      </w:r>
    </w:p>
    <w:p>
      <w:r>
        <w:t>23. $$\\\\frac{55^5}{5^{55}} = ?$$</w:t>
      </w:r>
    </w:p>
    <w:p>
      <w:r>
        <w:t>A. $$\\\\frac{11}{5^{50}}$$     B. $$\\\\frac{11}{5^{55}}$$     C. $$\\\\frac{11^5}{5^{50}}$$     D. $$\\\\frac{11^5}{5^{5}}$$</w:t>
      </w:r>
    </w:p>
    <w:p>
      <w:r>
        <w:t>24. The number of digits in $$4^9 × 5^{17}$$, when expressed on usual form is -</w:t>
      </w:r>
    </w:p>
    <w:p>
      <w:r>
        <w:t>A. 16     B. 17     C. 18     D. 19</w:t>
      </w:r>
    </w:p>
    <w:p>
      <w:r>
        <w:t>25. If $$3^x$$ = 81, then x = ?</w:t>
      </w:r>
    </w:p>
    <w:p>
      <w:r>
        <w:t>A. 1     B. 2     C. 3     D. 4</w:t>
      </w:r>
    </w:p>
    <w:p>
      <w:r>
        <w:t>26. $$2^a.2^b.2^c = 256. What is the value of a+b+c ?$$</w:t>
      </w:r>
    </w:p>
    <w:p>
      <w:r>
        <w:t>A. 16     B. 17     C. 8     D. 9</w:t>
      </w:r>
    </w:p>
    <w:p>
      <w:r>
        <w:t>27. The value of √2 upto 3 decimal is ?</w:t>
      </w:r>
    </w:p>
    <w:p>
      <w:r>
        <w:t>A. 1.41     B. 1.412     C. 1.413     D. 1.414</w:t>
      </w:r>
    </w:p>
    <w:p>
      <w:r>
        <w:t>28. $$9^x + 9^x + 9^x + 9^x + 9^x + 9^x = ?$$</w:t>
      </w:r>
    </w:p>
    <w:p>
      <w:r>
        <w:t>A. $$3^{2x+1}$$     B. $$2^{2x}$$     C. $$2 \\\\cdot 3^{2x}$$     D. $$2 \\\\cdot 3^{2x+1}$$</w:t>
      </w:r>
    </w:p>
    <w:p>
      <w:r>
        <w:t>29. $$(9^x + 9^x + 9^x + 9^x + 9^x + 9^x)^k$$ = 1, then k = ?</w:t>
      </w:r>
    </w:p>
    <w:p>
      <w:r>
        <w:t>A. 0     B. 1     C. 2x+1     D. 2</w:t>
      </w:r>
    </w:p>
    <w:p>
      <w:r>
        <w:t>30. $$ \\\\text{If } 2^{abc} = \\\\frac{1}{8}, \\\\text{ then } a, b, c = ?$$</w:t>
      </w:r>
    </w:p>
    <w:p>
      <w:r>
        <w:t>A. 1, –1, 3     B. $$\\\\frac{1}{2}$$, 2, –3     C. 3, 1, –1     D. All</w:t>
      </w:r>
    </w:p>
    <w:p>
      <w:r>
        <w:t>31. $$ \\\\sqrt[m]{a^n} = ?$$</w:t>
      </w:r>
    </w:p>
    <w:p>
      <w:r>
        <w:t>A. $$a^{\\\\frac{n}{m}}$$     B. $$\\\\frac{1}{a^{-\\\\frac{n}{m}}}$$     C. $$a^{mn}$$     D. Both a &amp; b</w:t>
      </w:r>
    </w:p>
    <w:p>
      <w:r>
        <w:t>32. $$(\\\\sqrt{11})^6 = ?$$</w:t>
      </w:r>
    </w:p>
    <w:p>
      <w:r>
        <w:t>A. 33     B. 121     C. 1771561     D. 1331</w:t>
      </w:r>
    </w:p>
    <w:p>
      <w:r>
        <w:t>33. $$\\\\frac{129^n}{129^{n-1}} = ?$$</w:t>
      </w:r>
    </w:p>
    <w:p>
      <w:r>
        <w:t>A. $$129^{2n}$$     B. $$129^{2n-1}$$     C. $$129$$     D. $$\\\\frac{1}{129}$$</w:t>
      </w:r>
    </w:p>
    <w:p>
      <w:r>
        <w:t>34. $$\\\\log_4 5 × \\\\log_5 4 = ?$$</w:t>
      </w:r>
    </w:p>
    <w:p>
      <w:r>
        <w:t>A. 1     B. $$\\\\log_5 4$$     C. $$5^4$$     D. None</w:t>
      </w:r>
    </w:p>
    <w:p>
      <w:r>
        <w:t>35. $$log_3 (\\\\frac{1}{27}) = ?$$</w:t>
      </w:r>
    </w:p>
    <w:p>
      <w:r>
        <w:t>A. 3     B. $$\\\\frac{1}{3}$$     C. -3     D. none</w:t>
      </w:r>
    </w:p>
    <w:p>
      <w:r>
        <w:t>36. $$log_{\\\\sqrt{3}} 81 = ?$$</w:t>
      </w:r>
    </w:p>
    <w:p>
      <w:r>
        <w:t>A. 6     B. 4     C. 8     D. 0</w:t>
      </w:r>
    </w:p>
    <w:p>
      <w:r>
        <w:t>37. What is the 7 based logarithm of 7√7?</w:t>
      </w:r>
    </w:p>
    <w:p>
      <w:r>
        <w:t>A. 7√7     B. 7     C. $${7^(\\\\frac{3}{2})$$     D. $$\\\\frac{3}{2}$$</w:t>
      </w:r>
    </w:p>
    <w:p>
      <w:r>
        <w:t>38. If the logarithm of 144 is 4, then what is the base?</w:t>
      </w:r>
    </w:p>
    <w:p>
      <w:r>
        <w:t>A. 6     B. 3√2     C. 2√3     D. 1</w:t>
      </w:r>
    </w:p>
    <w:p>
      <w:r>
        <w:t>39. If $$\\\\log_{10} x = –3$$, then x = ?</w:t>
      </w:r>
    </w:p>
    <w:p>
      <w:r>
        <w:t>A. 3     B. 1000     C. 0.01     D. 0.001</w:t>
      </w:r>
    </w:p>
    <w:p>
      <w:r>
        <w:t>40. $$3log_{10} 3 + 2log_{10} 2 + log_{10} 2 = ?$$</w:t>
      </w:r>
    </w:p>
    <w:p>
      <w:r>
        <w:t>A. $$\\\\log_{10} 30$$     B. $$\\\\log_{10} 5$$     C. $$\\\\log_{10} 216$$     D. none</w:t>
      </w:r>
    </w:p>
    <w:p>
      <w:r>
        <w:t>41. What is the characteristic of the common log of the number 32935632.923 ?</w:t>
      </w:r>
    </w:p>
    <w:p>
      <w:r>
        <w:t>A. 8     B. 9     C. 0     D. 7</w:t>
      </w:r>
    </w:p>
    <w:p>
      <w:r>
        <w:t>42. How many digits are there in the number 2^{10}5^{13}9^{5}8^{6} ?</w:t>
      </w:r>
    </w:p>
    <w:p>
      <w:r>
        <w:t>A. 23     B. 22     C. 21     D. none</w:t>
      </w:r>
    </w:p>
    <w:p>
      <w:r>
        <w:t>43. How many digits are there in the number $$99^{21}$$ ?</w:t>
      </w:r>
    </w:p>
    <w:p>
      <w:r>
        <w:t>A. 41     B. 42     C. 40     D.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